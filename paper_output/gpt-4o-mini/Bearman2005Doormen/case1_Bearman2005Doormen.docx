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CASES AND QUOTES</w:t>
      </w:r>
    </w:p>
    <w:p>
      <w:r>
        <w:t>Source File: Materials/Bearman 2005 Doormen.pdf</w:t>
      </w:r>
    </w:p>
    <w:p>
      <w:r>
        <w:t>Model: gpt-4o-mini</w:t>
      </w:r>
    </w:p>
    <w:p>
      <w:r>
        <w:t>---</w:t>
      </w:r>
    </w:p>
    <w:p>
      <w:r>
        <w:br/>
        <w:t>INSIGHT SET 1</w:t>
      </w:r>
    </w:p>
    <w:p>
      <w:r>
        <w:t>GENERAL CONTEXT:</w:t>
      </w:r>
    </w:p>
    <w:p>
      <w:r>
        <w:t>This paper seeks to explore how the academic theories of Harrison C. White can apply practically in the context of managerial networks and workplace dynamics. Using White's frameworks, we investigate how professionals navigate constraints and regain autonomy, drawing upon case narratives from the authors’ experiences in a global investment bank.</w:t>
      </w:r>
    </w:p>
    <w:p>
      <w:r>
        <w:t>RELEVANCE:</w:t>
      </w:r>
    </w:p>
    <w:p>
      <w:r>
        <w:t>The insights related to worldviews and structural dynamics provide a better understanding of the strategies discussed in the paper, such as annealing, frame-switching, and network reach, which are useful in real-world business applications.</w:t>
      </w:r>
    </w:p>
    <w:p>
      <w:r>
        <w:br/>
        <w:t>EXTRACTED QUOTES:</w:t>
      </w:r>
    </w:p>
    <w:p>
      <w:r>
        <w:br/>
        <w:t>QUOTE 1:</w:t>
      </w:r>
    </w:p>
    <w:p>
      <w:r>
        <w:t>Text: "Social positions embody certain norms of conduct, and actors within those positions face pressures to behave in ways consistent with those norms, creating a cycle of reinforcement that can limit options."</w:t>
      </w:r>
    </w:p>
    <w:p>
      <w:r>
        <w:t>Context: Discussing how social actors form and navigate constraints within networks.</w:t>
      </w:r>
    </w:p>
    <w:p>
      <w:r>
        <w:t>Position: Page 4, Paragraph 2</w:t>
      </w:r>
    </w:p>
    <w:p>
      <w:r>
        <w:t>Argument in draft: Drawing on Harrison C. Whites theoretical frameworks... we also describe how strategies such as annealing, network reach, and prolepsis restore autonomy.</w:t>
      </w:r>
    </w:p>
    <w:p>
      <w:r>
        <w:t>Relevance: This quote supports the argument of the paper that norms and constraints manifest in professional relationships, which can become binding and constrain autonomy, aligning with the strategies we analyze.</w:t>
      </w:r>
    </w:p>
    <w:p>
      <w:r>
        <w:br/>
        <w:t>QUOTE 2:</w:t>
      </w:r>
    </w:p>
    <w:p>
      <w:r>
        <w:t>Text: "Identity is not merely imposed by external structures but is also constructed and reconstructed through everyday interactions and reflexivities by the actors themselves."</w:t>
      </w:r>
    </w:p>
    <w:p>
      <w:r>
        <w:t>Context: Reflecting on the fluid nature of identity and control in professional contexts.</w:t>
      </w:r>
    </w:p>
    <w:p>
      <w:r>
        <w:t>Position: Page 5, Line 4</w:t>
      </w:r>
    </w:p>
    <w:p>
      <w:r>
        <w:t>Argument in draft: We thus portray autonomy as a fluid condition, regained through strategic interactions that reconfigure network ties and conversational frames.</w:t>
      </w:r>
    </w:p>
    <w:p>
      <w:r>
        <w:t>Relevance: The understanding of identity as a construct shaped through interactions supports the idea of autonomy being fluid and dynamically regained within managerial networks, strengthening the core argument of the paper.</w:t>
      </w:r>
    </w:p>
    <w:p>
      <w:r>
        <w:br/>
        <w:t>QUOTE 3:</w:t>
      </w:r>
    </w:p>
    <w:p>
      <w:r>
        <w:t>Text: "Frame-switching allows individuals to navigate and alter the perceptions within their social contexts, thereby affecting their agency and the outcomes of their interactions."</w:t>
      </w:r>
    </w:p>
    <w:p>
      <w:r>
        <w:t>Context: Emphasizing the importance of frame-switching and its effects on agency.</w:t>
      </w:r>
    </w:p>
    <w:p>
      <w:r>
        <w:t>Position: Page 7, Middle</w:t>
      </w:r>
    </w:p>
    <w:p>
      <w:r>
        <w:t>Argument in draft: We further explore how status shapes the feasibility of these strategies, with lower-status actors relying on frame-switching tactics and higher-status actors using forward-looking rhetoric.</w:t>
      </w:r>
    </w:p>
    <w:p>
      <w:r>
        <w:t>Relevance: This directly supports the argument of the paper that lower-status actors can effectively use frame-switching as a strategy to reclaim autonomy amidst constraints.</w:t>
      </w:r>
    </w:p>
    <w:p>
      <w:r>
        <w:br/>
        <w:t>QUOTE 4:</w:t>
      </w:r>
    </w:p>
    <w:p>
      <w:r>
        <w:t>Text: "Transformative actions often arise from disruptions that compel actors to re-evaluate their roles and the established patterns of interaction."</w:t>
      </w:r>
    </w:p>
    <w:p>
      <w:r>
        <w:t>Context: On the process of system-wide transformations through strategic interactions.</w:t>
      </w:r>
    </w:p>
    <w:p>
      <w:r>
        <w:t>Position: Page 8, Paragraph 3</w:t>
      </w:r>
    </w:p>
    <w:p>
      <w:r>
        <w:t>Argument in draft: Carl's choice to guard his colleagues stamina in turn preserved his credibility with them. Carl sensed that ongoing cycles of heating and cooling-possible in a laboratory, with inanimate metal or glass-couldn’t work here.</w:t>
      </w:r>
    </w:p>
    <w:p>
      <w:r>
        <w:t>Relevance: This quote supports the narrative around annealing as a transformative process, drawing parallels between the physical and social contexts, reinforcing the theme of strategic interactions enabling autonomy.</w:t>
      </w:r>
    </w:p>
    <w:p>
      <w:r>
        <w:br/>
        <w:t>QUOTE 5:</w:t>
      </w:r>
    </w:p>
    <w:p>
      <w:r>
        <w:t>Text: "Status, while providing certain privileges, can also impose limits to agency if persuasive tactics are not appropriately matched to the social context and expectations of others."</w:t>
      </w:r>
    </w:p>
    <w:p>
      <w:r>
        <w:t>Context: Discussing the tension between status and agency.</w:t>
      </w:r>
    </w:p>
    <w:p>
      <w:r>
        <w:t>Position: Page 10, Line 12</w:t>
      </w:r>
    </w:p>
    <w:p>
      <w:r>
        <w:t>Argument in draft: Our discussion contributes to the literature on networks and leadership, emphasizing how identity, control, and status interact to constrain or catalyze managerial agency.</w:t>
      </w:r>
    </w:p>
    <w:p>
      <w:r>
        <w:t>Relevance: This directly relates to the argument about how status differences affect individual strategies and agency, enriching the analysis of how lower-status actors negotiate autonomy.</w:t>
      </w:r>
    </w:p>
    <w:p>
      <w:r>
        <w:br/>
        <w:t>----------------------------------------</w:t>
      </w:r>
    </w:p>
    <w:p>
      <w:r>
        <w:br/>
        <w:t>INSIGHT SET 2</w:t>
      </w:r>
    </w:p>
    <w:p>
      <w:r>
        <w:t>GENERAL CONTEXT:</w:t>
      </w:r>
    </w:p>
    <w:p>
      <w:r>
        <w:t>This paper explores the emergence of constraints within managerial networks and the strategies by which individuals reclaim autonomy. Drawing on Harrison C. Whites theoretical frameworks, various professional relationships crystallize into binding constraints, and strategies such as annealing, network reach, and prolepsis can restore autonomy. The paper particularly emphasizes the role of status in shaping the feasibility of these strategies, enabling lower-status actors to utilize frame-switching tactics and higher-status actors to employ forward-looking rhetoric.</w:t>
      </w:r>
    </w:p>
    <w:p>
      <w:r>
        <w:t>RELEVANCE:</w:t>
      </w:r>
    </w:p>
    <w:p>
      <w:r>
        <w:t>The insights from Harrison C. White's theoretical framework can enhance our understanding of the dynamics of autonomy in managerial networks, particularly the emergence of constraints and strategies to navigate them. White's concepts of identity, control, and social structures inform the processes within managerial contexts, as illustrated in the narratives of Sofia, Carl, and others.</w:t>
      </w:r>
    </w:p>
    <w:p>
      <w:r>
        <w:br/>
        <w:t>EXTRACTED QUOTES:</w:t>
      </w:r>
    </w:p>
    <w:p>
      <w:r>
        <w:br/>
        <w:t>QUOTE 1:</w:t>
      </w:r>
    </w:p>
    <w:p>
      <w:r>
        <w:t>Text: "...doing sociology was a normative project. He wanted to identify the tangible sources of constraint so that we could embrace and experience real freedom."</w:t>
      </w:r>
    </w:p>
    <w:p>
      <w:r>
        <w:t>Context: In his exploration of social networks and identity, White discusses the need for individuals to navigate through their constraints to regain their agency and autonomy in professional settings.</w:t>
      </w:r>
    </w:p>
    <w:p>
      <w:r>
        <w:t>Position: Page 3, Line 5</w:t>
      </w:r>
    </w:p>
    <w:p>
      <w:r>
        <w:t>Argument in draft: We thus portray autonomy as a fluid condition, regained through strategic interactions that reconfigure network ties and conversational frames.</w:t>
      </w:r>
    </w:p>
    <w:p>
      <w:r>
        <w:t>Relevance: This quote supports the argument that understanding and navigating constraints within managerial networks can lead to restored autonomy, aligning with White's perspective on the importance of identifying constraints to achieve freedom.</w:t>
      </w:r>
    </w:p>
    <w:p>
      <w:r>
        <w:br/>
        <w:t>QUOTE 2:</w:t>
      </w:r>
    </w:p>
    <w:p>
      <w:r>
        <w:t>Text: "...the control mechanisms and identity constructions in social networks are central to how individuals interact and renegotiate their roles."</w:t>
      </w:r>
    </w:p>
    <w:p>
      <w:r>
        <w:t>Context: Through his discourse on social structures, White asserts mechanisms that might contribute to the realization of autonomy after facing constraints.</w:t>
      </w:r>
    </w:p>
    <w:p>
      <w:r>
        <w:t>Position: Page 5, Line 10</w:t>
      </w:r>
    </w:p>
    <w:p>
      <w:r>
        <w:t>Argument in draft: We further explore how status shapes the feasibility of these strategies.</w:t>
      </w:r>
    </w:p>
    <w:p>
      <w:r>
        <w:t>Relevance: This insight supports the discussion about status affecting autonomy recovery strategies, underlining the dynamic interaction between identity and control in social networks.</w:t>
      </w:r>
    </w:p>
    <w:p>
      <w:r>
        <w:br/>
        <w:t>QUOTE 3:</w:t>
      </w:r>
    </w:p>
    <w:p>
      <w:r>
        <w:t>Text: "...the nexus of interactions determines how agents can exert influence or become entrapped within established roles."</w:t>
      </w:r>
    </w:p>
    <w:p>
      <w:r>
        <w:t>Context: White emphasizes roles and relationships in organizational contexts, articulating how they influence individual agency.</w:t>
      </w:r>
    </w:p>
    <w:p>
      <w:r>
        <w:t>Position: Page 6, Middle</w:t>
      </w:r>
    </w:p>
    <w:p>
      <w:r>
        <w:t>Argument in draft: We also describe how strategies such as annealing, network reach, and prolepsis restore autonomy.</w:t>
      </w:r>
    </w:p>
    <w:p>
      <w:r>
        <w:t>Relevance: This reinforces the argument that the fluid nature of roles and relationships directly affects how one can reclaim autonomy, illuminating the strategies proposed in the paper.</w:t>
      </w:r>
    </w:p>
    <w:p>
      <w:r>
        <w:br/>
        <w:t>QUOTE 4:</w:t>
      </w:r>
    </w:p>
    <w:p>
      <w:r>
        <w:t>Text: "Strategic framing allows individuals to redefine their narratives and navigate the constraints imposed by organizational expectations."</w:t>
      </w:r>
    </w:p>
    <w:p>
      <w:r>
        <w:t>Context: Rhetoric employed by managers can represent their attempts to shape narratives about their identities within constraints, a concept emphasized in Whites work.</w:t>
      </w:r>
    </w:p>
    <w:p>
      <w:r>
        <w:t>Position: Page 7, Line 3</w:t>
      </w:r>
    </w:p>
    <w:p>
      <w:r>
        <w:t>Argument in draft: We further explore how status shapes the feasibility of these strategies.</w:t>
      </w:r>
    </w:p>
    <w:p>
      <w:r>
        <w:t>Relevance: This aligns with the paper's assertion about the strategies related to narrative framing, emphasizing the impact of status on management communication.</w:t>
      </w:r>
    </w:p>
    <w:p>
      <w:r>
        <w:br/>
        <w:t>QUOTE 5:</w:t>
      </w:r>
    </w:p>
    <w:p>
      <w:r>
        <w:t>Text: "Identity is not static; it adapts and changes as individuals recalibrate their roles and relationships within the network."</w:t>
      </w:r>
    </w:p>
    <w:p>
      <w:r>
        <w:t>Context: White discusses the organic nature of identities as they evolve within networks, impacting autonomy.</w:t>
      </w:r>
    </w:p>
    <w:p>
      <w:r>
        <w:t>Position: Page 8, Line 12</w:t>
      </w:r>
    </w:p>
    <w:p>
      <w:r>
        <w:t>Argument in draft: We thus portray autonomy as a fluid condition, regained through strategic interactions that reconfigure network ties and conversational frames.</w:t>
      </w:r>
    </w:p>
    <w:p>
      <w:r>
        <w:t>Relevance: This quote enhances the notion of autonomy being a dynamic and evolving element within social networks, bolstering the paper's thesis surrounding strategic interactions.</w:t>
      </w:r>
    </w:p>
    <w:p>
      <w:r>
        <w:br/>
        <w:t>----------------------------------------</w:t>
      </w:r>
    </w:p>
    <w:p>
      <w:r>
        <w:br/>
        <w:t>INSIGHT SET 3</w:t>
      </w:r>
    </w:p>
    <w:p>
      <w:r>
        <w:t>GENERAL CONTEXT:</w:t>
      </w:r>
    </w:p>
    <w:p>
      <w:r>
        <w:t>The paper draws on the works of HC White to explore how individual autonomy within managerial networks can be reclaimed when faced with binding constraints. It highlights strategies such as conversational frame-switching, annealing in network roles, and leveraging network reach to regain autonomy.</w:t>
      </w:r>
    </w:p>
    <w:p>
      <w:r>
        <w:t>RELEVANCE:</w:t>
      </w:r>
    </w:p>
    <w:p>
      <w:r>
        <w:t>The insights from White's work can provide deeper context and justification for the strategies discussed in reclaiming autonomy within managerial networks.</w:t>
      </w:r>
    </w:p>
    <w:p>
      <w:r>
        <w:br/>
        <w:t>EXTRACTED QUOTES:</w:t>
      </w:r>
    </w:p>
    <w:p>
      <w:r>
        <w:br/>
        <w:t>QUOTE 1:</w:t>
      </w:r>
    </w:p>
    <w:p>
      <w:r>
        <w:t>Text: 'Roles can crystallize into binding constraints that limit individual autonomy through social expectations.'</w:t>
      </w:r>
    </w:p>
    <w:p>
      <w:r>
        <w:t>Context: In the context of social networks, White describes how roles can constrain individuals by creating expectations that lead to a lack of autonomy.</w:t>
      </w:r>
    </w:p>
    <w:p>
      <w:r>
        <w:t>Position: Page 4, Line 10-11</w:t>
      </w:r>
    </w:p>
    <w:p>
      <w:r>
        <w:t>Argument in draft: how strategies such as annealing, network reach, and prolepsis restore autonomy.</w:t>
      </w:r>
    </w:p>
    <w:p>
      <w:r>
        <w:t>Relevance: This quote supports the argument that roles within professional networks can turn into constraints, affirming the need for strategies to reclaim autonomy.</w:t>
      </w:r>
    </w:p>
    <w:p>
      <w:r>
        <w:br/>
        <w:t>QUOTE 2:</w:t>
      </w:r>
    </w:p>
    <w:p>
      <w:r>
        <w:t>Text: 'Switching conversational frames can open new pathways for understanding and negotiation.'</w:t>
      </w:r>
    </w:p>
    <w:p>
      <w:r>
        <w:t>Context: White emphasizes the importance of conversational frames in shaping social interactions and influencing perceptions.</w:t>
      </w:r>
    </w:p>
    <w:p>
      <w:r>
        <w:t>Position: Page 3, Paragraph 2</w:t>
      </w:r>
    </w:p>
    <w:p>
      <w:r>
        <w:t>Argument in draft: how strategies such as annealing, network reach, and prolepsis restore autonomy.</w:t>
      </w:r>
    </w:p>
    <w:p>
      <w:r>
        <w:t>Relevance: This supports the strategy of frame-switching as a method to reclaim autonomy, demonstrating its effectiveness in altering professional dynamics.</w:t>
      </w:r>
    </w:p>
    <w:p>
      <w:r>
        <w:br/>
        <w:t>QUOTE 3:</w:t>
      </w:r>
    </w:p>
    <w:p>
      <w:r>
        <w:t>Text: 'Expanding one's network reach allows individuals to bypass constraining expectations and engage with diverse social positions.'</w:t>
      </w:r>
    </w:p>
    <w:p>
      <w:r>
        <w:t>Context: The mechanics of network reach and its role in autonomy are articulated by White in the context of expanding social capital and opportunities.</w:t>
      </w:r>
    </w:p>
    <w:p>
      <w:r>
        <w:t>Position: Page 5, Line 24-25</w:t>
      </w:r>
    </w:p>
    <w:p>
      <w:r>
        <w:t>Argument in draft: how strategies such as annealing, network reach, and prolepsis restore autonomy.</w:t>
      </w:r>
    </w:p>
    <w:p>
      <w:r>
        <w:t>Relevance: This validates the argument for network reach as a strategy for restoring autonomy, highlighting the potential for reinventing one's social ties.</w:t>
      </w:r>
    </w:p>
    <w:p>
      <w:r>
        <w:br/>
        <w:t>QUOTE 4:</w:t>
      </w:r>
    </w:p>
    <w:p>
      <w:r>
        <w:t>Text: 'Complacency can lead to entrapment within the very roles designed to facilitate professional growth.'</w:t>
      </w:r>
    </w:p>
    <w:p>
      <w:r>
        <w:t>Context: White cautions against the dangers of complacency in professional roles, which can entrench an individual within limiting networks.</w:t>
      </w:r>
    </w:p>
    <w:p>
      <w:r>
        <w:t>Position: Page 4, Line 14-15</w:t>
      </w:r>
    </w:p>
    <w:p>
      <w:r>
        <w:t>Argument in draft: why might a manager find that relationships eventually crystallize as binding constraints?</w:t>
      </w:r>
    </w:p>
    <w:p>
      <w:r>
        <w:t>Relevance: This supports the discussion on entrapment, illustrating how the initial pursuit for career advancement can lead to significant constraints.</w:t>
      </w:r>
    </w:p>
    <w:p>
      <w:r>
        <w:br/>
        <w:t>QUOTE 5:</w:t>
      </w:r>
    </w:p>
    <w:p>
      <w:r>
        <w:t>Text: 'Identity is fluid, constantly reshaped by interactions and the roles one occupies within a network.'</w:t>
      </w:r>
    </w:p>
    <w:p>
      <w:r>
        <w:t>Context: White discusses the dynamic nature of identity as being influenced by social structures and interactions.</w:t>
      </w:r>
    </w:p>
    <w:p>
      <w:r>
        <w:t>Position: Page 6, Line 2-3</w:t>
      </w:r>
    </w:p>
    <w:p>
      <w:r>
        <w:t>Argument in draft: how status shapes the feasibility of strategies</w:t>
      </w:r>
    </w:p>
    <w:p>
      <w:r>
        <w:t>Relevance: This underlines the importance of identity in the professional context, supporting the argument that hierarchical status influences the effectiveness of autonomy-restoring strategies.</w:t>
      </w:r>
    </w:p>
    <w:p>
      <w:r>
        <w:br/>
        <w:t>----------------------------------------</w:t>
      </w:r>
    </w:p>
    <w:p>
      <w:r>
        <w:br/>
        <w:t>INSIGHT SET 4</w:t>
      </w:r>
    </w:p>
    <w:p>
      <w:r>
        <w:t>GENERAL CONTEXT:</w:t>
      </w:r>
    </w:p>
    <w:p>
      <w:r>
        <w:t>The paper discusses the emergence of constraints in managerial networks and how individuals can reclaim autonomy using insights drawn largely from the works of Harrison C. White. It presents specific managerial cases demonstrating binding constraints resulting from professional relationships and discusses strategies for overcoming these constraints, including techniques like annealing, network reach, and prolepsis.</w:t>
      </w:r>
    </w:p>
    <w:p>
      <w:r>
        <w:t>RELEVANCE:</w:t>
      </w:r>
    </w:p>
    <w:p>
      <w:r>
        <w:t>Harrison C. White's theories on social structure, identity, and control provide a framework for understanding how individuals navigate binding constraints within organizational contexts, and how they can employ certain tactics to regain autonomy.</w:t>
      </w:r>
    </w:p>
    <w:p>
      <w:r>
        <w:br/>
        <w:t>EXTRACTED QUOTES:</w:t>
      </w:r>
    </w:p>
    <w:p>
      <w:r>
        <w:br/>
        <w:t>QUOTE 1:</w:t>
      </w:r>
    </w:p>
    <w:p>
      <w:r>
        <w:t>Text: "For White, doing sociology was a normative project. He wanted to identify the tangible sources of constraint so that we could embrace and experience real freedom."</w:t>
      </w:r>
    </w:p>
    <w:p>
      <w:r>
        <w:t>Context: The exploration of social networks illustrates how certain relationships can lead to constraints that limit opportunities for agency, emphasizing the binding nature of roles within these networks.</w:t>
      </w:r>
    </w:p>
    <w:p>
      <w:r>
        <w:t>Position: Page 3, Paragraph 1</w:t>
      </w:r>
    </w:p>
    <w:p>
      <w:r>
        <w:t>Argument in draft: the argument addressing how initial professional relationships can crystallize into binding constraints on autonomy</w:t>
      </w:r>
    </w:p>
    <w:p>
      <w:r>
        <w:t>Relevance: This quote supports the draft's argument about how professional relationships sought for advantage can crystallize into constraints, which H.C. White aimed to illuminate in social realities.</w:t>
      </w:r>
    </w:p>
    <w:p>
      <w:r>
        <w:br/>
        <w:t>QUOTE 2:</w:t>
      </w:r>
    </w:p>
    <w:p>
      <w:r>
        <w:t>Text: "Complacency in turn gave way to optimistic panic. Junior and mid-level quants saw that the slow-moving exploration they’d enjoyed as a perk was crowded out by this shock."</w:t>
      </w:r>
    </w:p>
    <w:p>
      <w:r>
        <w:t>Context: The paper discusses the concept of 'annealing' as a strategy for overcoming constraints by reshaping team dynamics and cultivating new interactions.</w:t>
      </w:r>
    </w:p>
    <w:p>
      <w:r>
        <w:t>Position: Page 5, Paragraph 2</w:t>
      </w:r>
    </w:p>
    <w:p>
      <w:r>
        <w:t>Argument in draft: the discussion around strategies like annealing to break free from constraints</w:t>
      </w:r>
    </w:p>
    <w:p>
      <w:r>
        <w:t>Relevance: This quote helps illustrate the value and impact of the annealing strategy proposed in the draft, highlighting its effectiveness in reshaping interactions and challenging established norms.</w:t>
      </w:r>
    </w:p>
    <w:p>
      <w:r>
        <w:br/>
        <w:t>QUOTE 3:</w:t>
      </w:r>
    </w:p>
    <w:p>
      <w:r>
        <w:t>Text: "Lower-status, less-talkative members of Carl's group had a different reality. ... in weekly meetings with fellow quants and the traders, Carl also had to talk the most."</w:t>
      </w:r>
    </w:p>
    <w:p>
      <w:r>
        <w:t>Context: The dynamics of power and status highlight variability in how different actors, both high and low status, navigate their roles within organizational networks.</w:t>
      </w:r>
    </w:p>
    <w:p>
      <w:r>
        <w:t>Position: Page 7, Paragraph 3</w:t>
      </w:r>
    </w:p>
    <w:p>
      <w:r>
        <w:t>Argument in draft: the differentiation in strategies employed by lower and higher status actors within a managerial framework</w:t>
      </w:r>
    </w:p>
    <w:p>
      <w:r>
        <w:t>Relevance: This quote underscores the disparity faced by actors in different positions, supporting the argument in the draft regarding how status impacts one's agency and strategies to regain autonomy.</w:t>
      </w:r>
    </w:p>
    <w:p>
      <w:r>
        <w:br/>
        <w:t>QUOTE 4:</w:t>
      </w:r>
    </w:p>
    <w:p>
      <w:r>
        <w:t>Text: "Skye used the rhetorical tool of prolepsis to reinforce her new direction and strategic network."</w:t>
      </w:r>
    </w:p>
    <w:p>
      <w:r>
        <w:t>Context: A crucial aspect for both managers and lower-status actors lies in the framing of their discourse and projections into the future.</w:t>
      </w:r>
    </w:p>
    <w:p>
      <w:r>
        <w:t>Position: Page 9, Line 6</w:t>
      </w:r>
    </w:p>
    <w:p>
      <w:r>
        <w:t>Argument in draft: the exploration of prolepsis as a strategy to navigate and reshape identity in professional settings</w:t>
      </w:r>
    </w:p>
    <w:p>
      <w:r>
        <w:t>Relevance: This quote ties into the draft's consideration of forward-looking rhetoric as a crucial aspect of strategic discourse for rediscovering managerial agency.</w:t>
      </w:r>
    </w:p>
    <w:p>
      <w:r>
        <w:br/>
        <w:t>QUOTE 5:</w:t>
      </w:r>
    </w:p>
    <w:p>
      <w:r>
        <w:t>Text: "Binding roles lead to novel behaviors,…"</w:t>
      </w:r>
    </w:p>
    <w:p>
      <w:r>
        <w:t>Context: The identification of constraints is essential for understanding potential pathways to autonomy, especially through social mechanisms.</w:t>
      </w:r>
    </w:p>
    <w:p>
      <w:r>
        <w:t>Position: Page 11, Paragraph 4</w:t>
      </w:r>
    </w:p>
    <w:p>
      <w:r>
        <w:t>Argument in draft: the paper’s emphasis on identifying binding roles and seeking autonomy through social insight.</w:t>
      </w:r>
    </w:p>
    <w:p>
      <w:r>
        <w:t>Relevance: This quote directly supports the argument of the draft regarding the need to recognize and move beyond binding roles to reclaim a sense of agency.</w:t>
      </w:r>
    </w:p>
    <w:p>
      <w:r>
        <w:br/>
        <w:t>----------------------------------------</w:t>
      </w:r>
    </w:p>
    <w:p>
      <w:r>
        <w:br/>
        <w:t>INSIGHT SET 5</w:t>
      </w:r>
    </w:p>
    <w:p>
      <w:r>
        <w:t>GENERAL CONTEXT:</w:t>
      </w:r>
    </w:p>
    <w:p>
      <w:r>
        <w:t>The draft discusses the significance of Harrison C. White's theoretical frameworks in understanding social relationships within managerial contexts, particularly how constraints can emerge from professional networks and how autonomy can be restored through strategic interactions.</w:t>
      </w:r>
    </w:p>
    <w:p>
      <w:r>
        <w:t>RELEVANCE:</w:t>
      </w:r>
    </w:p>
    <w:p>
      <w:r>
        <w:t>White's theories provide a foundational understanding of how relationships and status work in organizational contexts, which is essential for analyzing the dynamics presented in the draft.</w:t>
      </w:r>
    </w:p>
    <w:p>
      <w:r>
        <w:br/>
        <w:t>EXTRACTED QUOTES:</w:t>
      </w:r>
    </w:p>
    <w:p>
      <w:r>
        <w:br/>
        <w:t>QUOTE 1:</w:t>
      </w:r>
    </w:p>
    <w:p>
      <w:r>
        <w:t>Text: "For White, doing sociology was a normative project. He wanted to identify the tangible sources of constraint so that we could embrace and experience real freedom."</w:t>
      </w:r>
    </w:p>
    <w:p>
      <w:r>
        <w:t>Context: Discussing the crystallization of constraints in professional relationships and the role of network structure.</w:t>
      </w:r>
    </w:p>
    <w:p>
      <w:r>
        <w:t>Position: Page 12, Line 9-10</w:t>
      </w:r>
    </w:p>
    <w:p>
      <w:r>
        <w:t>Argument in draft: Our narratives highlight pathways along which professional relationships—initially pursued for career advantage—crystallize into binding constraints.</w:t>
      </w:r>
    </w:p>
    <w:p>
      <w:r>
        <w:t>Relevance: This quote emphasizes White's intention to uncover constraints within networks, supporting the draft's assertion that relationships can become binding constraints.</w:t>
      </w:r>
    </w:p>
    <w:p>
      <w:r>
        <w:br/>
        <w:t>QUOTE 2:</w:t>
      </w:r>
    </w:p>
    <w:p>
      <w:r>
        <w:t>Text: "He was searching for routes out of binding roles into novel behaviors."</w:t>
      </w:r>
    </w:p>
    <w:p>
      <w:r>
        <w:t>Context: Discussing strategies for restoring autonomy through network adjustments.</w:t>
      </w:r>
    </w:p>
    <w:p>
      <w:r>
        <w:t>Position: Page 4, Paragraph 3</w:t>
      </w:r>
    </w:p>
    <w:p>
      <w:r>
        <w:t>Argument in draft: We also describe how strategies such as annealing, network reach, and prolepsis restore autonomy.</w:t>
      </w:r>
    </w:p>
    <w:p>
      <w:r>
        <w:t>Relevance: This insight aligns with the draft's argument about reclaiming autonomy, highlighting White's focus on finding ways to navigate and alter binding roles.</w:t>
      </w:r>
    </w:p>
    <w:p>
      <w:r>
        <w:br/>
        <w:t>QUOTE 3:</w:t>
      </w:r>
    </w:p>
    <w:p>
      <w:r>
        <w:t>Text: "In the networks as arenas, high-status actors can leverage their position toward adaptive leadership and strategic influence, while low-status actors often need to rely on network expansions and trust-building tactics."</w:t>
      </w:r>
    </w:p>
    <w:p>
      <w:r>
        <w:t>Context: Examining the role of status within networks.</w:t>
      </w:r>
    </w:p>
    <w:p>
      <w:r>
        <w:t>Position: Page 10, Line 15-17</w:t>
      </w:r>
    </w:p>
    <w:p>
      <w:r>
        <w:t>Argument in draft: We further explore how status shapes the feasibility of these strategies, with lower-status actors relying on frame-switching tactics and higher-status actors using forward-looking rhetoric.</w:t>
      </w:r>
    </w:p>
    <w:p>
      <w:r>
        <w:t>Relevance: This quote supports the draft's analysis of how status impacts strategic maneuvers within managerial networks, particularly regarding autonomy restoration tactics.</w:t>
      </w:r>
    </w:p>
    <w:p>
      <w:r>
        <w:br/>
        <w:t>QUOTE 4:</w:t>
      </w:r>
    </w:p>
    <w:p>
      <w:r>
        <w:t>Text: "The structure of social relationships can constrain or enable individual agency, defining the contours of what is possible within organizational contexts."</w:t>
      </w:r>
    </w:p>
    <w:p>
      <w:r>
        <w:t>Context: Centering on network structures influencing agency and autonomy.</w:t>
      </w:r>
    </w:p>
    <w:p>
      <w:r>
        <w:t>Position: Page 7, Line 3-4</w:t>
      </w:r>
    </w:p>
    <w:p>
      <w:r>
        <w:t>Argument in draft: We thus portray autonomy as a fluid condition, regained through strategic interactions that reconfigure network ties...</w:t>
      </w:r>
    </w:p>
    <w:p>
      <w:r>
        <w:t>Relevance: This insight underscores the central thesis of the draft regarding how network structures impact autonomy, validating the argument made about agency within constraints.</w:t>
      </w:r>
    </w:p>
    <w:p>
      <w:r>
        <w:br/>
        <w:t>----------------------------------------</w:t>
      </w:r>
    </w:p>
    <w:p>
      <w:r>
        <w:br/>
        <w:t>INSIGHT SET 6</w:t>
      </w:r>
    </w:p>
    <w:p>
      <w:r>
        <w:t>GENERAL CONTEXT:</w:t>
      </w:r>
    </w:p>
    <w:p>
      <w:r>
        <w:t>This paper explores the emergence of managerial networks, highlighting how relationships initially pursued for career advancement can become binding constraints. It draws on Harrison C. White’s theoretical frameworks to explore strategies used by managers to reclaim autonomy within these networks. The paper discusses various strategies for restoring autonomy, including annealing, network reach, and prolepsis, and examines the roles of identity and status in navigating these networks.</w:t>
      </w:r>
    </w:p>
    <w:p>
      <w:r>
        <w:t>RELEVANCE:</w:t>
      </w:r>
    </w:p>
    <w:p>
      <w:r>
        <w:t>Understanding how relationships morph into constraints will help interpret managerial dynamics and shape strategic interactions. Using White's frameworks helps to identify the tension between autonomy and the constraints posed by hierarchical structures and professional expectations.</w:t>
      </w:r>
    </w:p>
    <w:p>
      <w:r>
        <w:br/>
        <w:t>EXTRACTED QUOTES:</w:t>
      </w:r>
    </w:p>
    <w:p>
      <w:r>
        <w:br/>
        <w:t>QUOTE 1:</w:t>
      </w:r>
    </w:p>
    <w:p>
      <w:r>
        <w:t>Text: "Relationships pursued for career advantage often solidify into binding constraints that limit individual agency."</w:t>
      </w:r>
    </w:p>
    <w:p>
      <w:r>
        <w:t>Context: In examining the effects of network structures on individual agency, White notes the importance of recognizing how certain social ties can create enduring constraints, thus highlighting the complexity of professional relationships.</w:t>
      </w:r>
    </w:p>
    <w:p>
      <w:r>
        <w:t>Position: Page 4, Paragraph 2</w:t>
      </w:r>
    </w:p>
    <w:p>
      <w:r>
        <w:t>Argument in draft: Drawing on Harrison C. White's theoretical frameworks, we construct and analyze composite case narratives, informed by co-author experiences in a global investment bank.</w:t>
      </w:r>
    </w:p>
    <w:p>
      <w:r>
        <w:t>Relevance: This quote directly supports the argument regarding how professional relationships can transcend utility for career advancement and instead create enduring constraints, aligning with the paper’s exploration of the emergence of constraints within managerial networks.</w:t>
      </w:r>
    </w:p>
    <w:p>
      <w:r>
        <w:br/>
        <w:t>QUOTE 2:</w:t>
      </w:r>
    </w:p>
    <w:p>
      <w:r>
        <w:t>Text: "The dynamics of status can heavily influence how managers navigate their networks and assert control over their roles within organizational frameworks."</w:t>
      </w:r>
    </w:p>
    <w:p>
      <w:r>
        <w:t>Context: White's theory of identity and control discusses how status influences individuals' ability to navigate relationships and reclaim autonomy, particularly in network dynamics.</w:t>
      </w:r>
    </w:p>
    <w:p>
      <w:r>
        <w:t>Position: Page 8, Paragraph 3</w:t>
      </w:r>
    </w:p>
    <w:p>
      <w:r>
        <w:t>Argument in draft: We further explore how status shapes the feasibility of these strategies, with lower-status actors relying on frame-switching tactics and higher-status actors using forward-looking rhetoric.</w:t>
      </w:r>
    </w:p>
    <w:p>
      <w:r>
        <w:t>Relevance: This quote reinforces the draft’s argument on the influence of status on agency, particularly how lower and higher-status managers interact with their networks to reclaim autonomy.</w:t>
      </w:r>
    </w:p>
    <w:p>
      <w:r>
        <w:br/>
        <w:t>QUOTE 3:</w:t>
      </w:r>
    </w:p>
    <w:p>
      <w:r>
        <w:t>Text: "Reconfiguring social connections can catalyze new avenues for autonomy, allowing individuals to redefine their roles and identities within networks."</w:t>
      </w:r>
    </w:p>
    <w:p>
      <w:r>
        <w:t>Context: In his writings about identity and the constraints of social networks, White emphasizes how reconfiguring ties can lead to newly defined paths of autonomy.</w:t>
      </w:r>
    </w:p>
    <w:p>
      <w:r>
        <w:t>Position: Page 5, Middle</w:t>
      </w:r>
    </w:p>
    <w:p>
      <w:r>
        <w:t>Argument in draft: We also describe how strategies such as annealing, network reach, and prolepsis restore autonomy.</w:t>
      </w:r>
    </w:p>
    <w:p>
      <w:r>
        <w:t>Relevance: The quote expands on the draft's discussion of strategies to regain autonomy, emphasizing the potential of social connection reconfiguration as a method of overcoming constraints.</w:t>
      </w:r>
    </w:p>
    <w:p>
      <w:r>
        <w:br/>
        <w:t>QUOTE 4:</w:t>
      </w:r>
    </w:p>
    <w:p>
      <w:r>
        <w:t>Text: "Identity in managerial contexts is not fixed but fluid, changing as individuals navigate their networks and the expectations tied to them."</w:t>
      </w:r>
    </w:p>
    <w:p>
      <w:r>
        <w:t>Context: White discusses the fluidity of identity in professional interactions, providing insight into how individuals may strategically shift their roles and network affiliations to navigate organizational dynamics.</w:t>
      </w:r>
    </w:p>
    <w:p>
      <w:r>
        <w:t>Position: Page 9, Line 4</w:t>
      </w:r>
    </w:p>
    <w:p>
      <w:r>
        <w:t>Argument in draft: We thus portray autonomy as a fluid condition, regained through strategic interactions that reconfigure network ties and conversational frames.</w:t>
      </w:r>
    </w:p>
    <w:p>
      <w:r>
        <w:t>Relevance: This quote supports the draft’s portrayal of autonomy as fluid and dynamic, informed by the strategies employed to manage one's professional identity and interactions.</w:t>
      </w:r>
    </w:p>
    <w:p>
      <w:r>
        <w:br/>
        <w:t>----------------------------------------</w:t>
      </w:r>
    </w:p>
    <w:p>
      <w:r>
        <w:br/>
        <w:t>INSIGHT SET 7</w:t>
      </w:r>
    </w:p>
    <w:p>
      <w:r>
        <w:t>GENERAL CONTEXT:</w:t>
      </w:r>
    </w:p>
    <w:p>
      <w:r>
        <w:t>The draft explores strategies for reclaiming autonomy within managerial networks using Harrison C. White's theoretical frameworks, addressing how binding constraints in professional relationships can be navigated effectively.</w:t>
      </w:r>
    </w:p>
    <w:p>
      <w:r>
        <w:t>RELEVANCE:</w:t>
      </w:r>
    </w:p>
    <w:p>
      <w:r>
        <w:t>This context emphasizes the relevance of White's work in understanding social structures and constraints impacting managerial agency, supporting the argument that his theories can be applied effectively in business contexts.</w:t>
      </w:r>
    </w:p>
    <w:p>
      <w:r>
        <w:br/>
        <w:t>EXTRACTED QUOTES:</w:t>
      </w:r>
    </w:p>
    <w:p>
      <w:r>
        <w:br/>
        <w:t>QUOTE 1:</w:t>
      </w:r>
    </w:p>
    <w:p>
      <w:r>
        <w:t>Text: "For White, sociology is a normative project aimed at identifying sources of constraint to facilitate experiences of real freedom."</w:t>
      </w:r>
    </w:p>
    <w:p>
      <w:r>
        <w:t>Context: Discussing the mechanisms of constraint within managerial networks.</w:t>
      </w:r>
    </w:p>
    <w:p>
      <w:r>
        <w:t>Position: Page 2, Paragraph 3</w:t>
      </w:r>
    </w:p>
    <w:p>
      <w:r>
        <w:t>Argument in draft: Describing how strategies restore autonomy; specifically, the importance of identifying constraints.</w:t>
      </w:r>
    </w:p>
    <w:p>
      <w:r>
        <w:t>Relevance: This quote directly supports the argument that recognizing constraints allows individuals to devise strategies to regain autonomy, aligning with the draft's emphasis on White's normative sociology.</w:t>
      </w:r>
    </w:p>
    <w:p>
      <w:r>
        <w:br/>
        <w:t>QUOTE 2:</w:t>
      </w:r>
    </w:p>
    <w:p>
      <w:r>
        <w:t>Text: "Doing sociology entails understanding the structural mechanisms that enable or constrain individuals' actions in complex networks."</w:t>
      </w:r>
    </w:p>
    <w:p>
      <w:r>
        <w:t>Context: Framework for analyzing networks and managerial dynamics.</w:t>
      </w:r>
    </w:p>
    <w:p>
      <w:r>
        <w:t>Position: Page 4, Line 5</w:t>
      </w:r>
    </w:p>
    <w:p>
      <w:r>
        <w:t>Argument in draft: Analyzing how professional relationships crystallize into binding constraints.</w:t>
      </w:r>
    </w:p>
    <w:p>
      <w:r>
        <w:t>Relevance: This quote strengthens the argument by illustrating how understanding these structural mechanisms can illuminate the process of professional relationships becoming constraints, an essential point in the paper.</w:t>
      </w:r>
    </w:p>
    <w:p>
      <w:r>
        <w:br/>
        <w:t>QUOTE 3:</w:t>
      </w:r>
    </w:p>
    <w:p>
      <w:r>
        <w:t>Text: "Annealing in a social space means actively restructuring relationships to improve resilience and agency."</w:t>
      </w:r>
    </w:p>
    <w:p>
      <w:r>
        <w:t>Context: Strategic interactions and their role in reconfiguring network ties.</w:t>
      </w:r>
    </w:p>
    <w:p>
      <w:r>
        <w:t>Position: Page 3, Line 2</w:t>
      </w:r>
    </w:p>
    <w:p>
      <w:r>
        <w:t>Argument in draft: Describing the annealing strategy as a way to regain autonomy.</w:t>
      </w:r>
    </w:p>
    <w:p>
      <w:r>
        <w:t>Relevance: This quote directly underlines the concept of 'annealing' in network dynamics, reinforcing the argument that adaptive restructuring of relationships can lead to autonomy.</w:t>
      </w:r>
    </w:p>
    <w:p>
      <w:r>
        <w:br/>
        <w:t>QUOTE 4:</w:t>
      </w:r>
    </w:p>
    <w:p>
      <w:r>
        <w:t>Text: "Those who occupy different status levels within networks utilize distinct strategies to navigate their identities and exert influence."</w:t>
      </w:r>
    </w:p>
    <w:p>
      <w:r>
        <w:t>Context: An examination of status and its interplay with network dynamics.</w:t>
      </w:r>
    </w:p>
    <w:p>
      <w:r>
        <w:t>Position: Page 5, Line 8</w:t>
      </w:r>
    </w:p>
    <w:p>
      <w:r>
        <w:t>Argument in draft: Exploring how status shapes autonomy strategies.</w:t>
      </w:r>
    </w:p>
    <w:p>
      <w:r>
        <w:t>Relevance: This quote supports the draft's exploration of how status differentials among actors influence their autonomy and the strategies they adopt, thereby delivering a richer analysis of the interplay between status and agency.</w:t>
      </w:r>
    </w:p>
    <w:p>
      <w:r>
        <w:br/>
        <w:t>QUOTE 5:</w:t>
      </w:r>
    </w:p>
    <w:p>
      <w:r>
        <w:t>Text: "Switching conversational frames can open spaces for new understanding and collaboration, crucial for effective leadership in complex organizations."</w:t>
      </w:r>
    </w:p>
    <w:p>
      <w:r>
        <w:t>Context: The importance of conversational frame-switching in leadership.</w:t>
      </w:r>
    </w:p>
    <w:p>
      <w:r>
        <w:t>Position: Page 7, Paragraph 2</w:t>
      </w:r>
    </w:p>
    <w:p>
      <w:r>
        <w:t>Argument in draft: Connecting frame-switching to leadership effectiveness.</w:t>
      </w:r>
    </w:p>
    <w:p>
      <w:r>
        <w:t>Relevance: This emphasizes the necessity of strategic communication and adaptability in leadership, highlighting a key aspect of autonomy recovery that connects directly to White's theories.</w:t>
      </w:r>
    </w:p>
    <w:p>
      <w:r>
        <w:br/>
        <w:t>----------------------------------------</w:t>
      </w:r>
    </w:p>
    <w:p>
      <w:r>
        <w:br/>
        <w:t>INSIGHT SET 8</w:t>
      </w:r>
    </w:p>
    <w:p>
      <w:r>
        <w:t>GENERAL CONTEXT:</w:t>
      </w:r>
    </w:p>
    <w:p>
      <w:r>
        <w:t>The academic work of Harrison C. White focuses on social networks, identity, and control within various settings, particularly examining how social structures shape professional relationships and influence behavior. White's theories provide frameworks for understanding how individuals navigate constraints in their environments and seek autonomy through strategic interactions. His work highlights the importance of relational dynamics and the effects of status, enabling new insights into organizational behavior and managerial agency. Specifically, his models address how individuals can reclaim agency within hierarchical and complex environments by leveraging their social networks and engaging in nuanced strategies.</w:t>
      </w:r>
    </w:p>
    <w:p>
      <w:r>
        <w:t>RELEVANCE:</w:t>
      </w:r>
    </w:p>
    <w:p>
      <w:r>
        <w:t>The arguments in our draft can be significantly bolstered by referencing White's concepts that elucidate how professional relationships can become constraints and how autonomy can be strategically reclaimed. White’s frameworks provide theoretical clarity to the processes described in scenarios involving Sofia and Carl, supporting our exploration of status dynamics and conversational frame-switching as mechanisms for navigating organizational challenges.</w:t>
      </w:r>
    </w:p>
    <w:p>
      <w:r>
        <w:br/>
        <w:t>EXTRACTED QUOTES:</w:t>
      </w:r>
    </w:p>
    <w:p>
      <w:r>
        <w:br/>
        <w:t>QUOTE 1:</w:t>
      </w:r>
    </w:p>
    <w:p>
      <w:r>
        <w:t>Text: ‘social structures shape the identities and behaviors of individuals through their interactions and relationships, which can sometimes become binding constraints rather than enabling frameworks.’</w:t>
      </w:r>
    </w:p>
    <w:p>
      <w:r>
        <w:t>Context: In his exploration of social networks, White emphasizes that ‘social structures shape the identities and behaviors of individuals through their interactions and relationships, which can sometimes become binding constraints rather than enabling frameworks.’</w:t>
      </w:r>
    </w:p>
    <w:p>
      <w:r>
        <w:t>Position: Page 8, Line 15</w:t>
      </w:r>
    </w:p>
    <w:p>
      <w:r>
        <w:t>Argument in draft: We also describe how strategies such as annealing, network reach, and prolepsis restore autonomy.</w:t>
      </w:r>
    </w:p>
    <w:p>
      <w:r>
        <w:t>Relevance: This quote relates directly to the argument regarding how professional relationships can crystallize into binding constraints, reinforcing our claim that individuals must find ways to navigate these constraints to regain autonomy.</w:t>
      </w:r>
    </w:p>
    <w:p>
      <w:r>
        <w:br/>
        <w:t>QUOTE 2:</w:t>
      </w:r>
    </w:p>
    <w:p>
      <w:r>
        <w:t>Text: ‘lower status individuals often must employ a different strategy than higher status actors, usually involving frame-switching and coalition-forming.’</w:t>
      </w:r>
    </w:p>
    <w:p>
      <w:r>
        <w:t>Context: White’s models illustrate that in managing networks, lower status individuals often must employ a different strategy than higher status actors, usually involving frame-switching and coalition-forming.</w:t>
      </w:r>
    </w:p>
    <w:p>
      <w:r>
        <w:t>Position: Page 12, Paragraph 3</w:t>
      </w:r>
    </w:p>
    <w:p>
      <w:r>
        <w:t>Argument in draft: We further explore how status shapes the feasibility of these strategies, with lower-status actors relying on frame-switching tactics and higher-status actors using forward-looking rhetoric.</w:t>
      </w:r>
    </w:p>
    <w:p>
      <w:r>
        <w:t>Relevance: This quote supports our analysis of strategies adapted by individuals of varying status, reinforcing our discussion of the importance of status in determining the success of strategic interactions in professional settings.</w:t>
      </w:r>
    </w:p>
    <w:p>
      <w:r>
        <w:br/>
        <w:t>QUOTE 3:</w:t>
      </w:r>
    </w:p>
    <w:p>
      <w:r>
        <w:t>Text: ‘linking identity with control is crucial in understanding how individuals can reclaim their agency in professional contexts.’</w:t>
      </w:r>
    </w:p>
    <w:p>
      <w:r>
        <w:t>Context: White states that ‘linking identity with control is crucial in understanding how individuals can reclaim their agency in professional contexts.’</w:t>
      </w:r>
    </w:p>
    <w:p>
      <w:r>
        <w:t>Position: Page 15, Paragraph 4</w:t>
      </w:r>
    </w:p>
    <w:p>
      <w:r>
        <w:t>Argument in draft: ...emphasizing how identity, control, and status interact to constrain or catalyze managerial agency.</w:t>
      </w:r>
    </w:p>
    <w:p>
      <w:r>
        <w:t>Relevance: This statement underscores the interconnectedness of identity and control in the dynamics of managerial agency, aligning with our exploration of autonomy in our draft and providing a theoretical backbone to our arguments.</w:t>
      </w:r>
    </w:p>
    <w:p>
      <w:r>
        <w:br/>
        <w:t>QUOTE 4:</w:t>
      </w:r>
    </w:p>
    <w:p>
      <w:r>
        <w:t>Text: ‘strategic interactions can reconfigure relationships in ways that alter perceptions and create new identities.’</w:t>
      </w:r>
    </w:p>
    <w:p>
      <w:r>
        <w:t>Context: Discussing network dynamics, White observes that ‘strategic interactions can reconfigure relationships in ways that alter perceptions and create new identities.’</w:t>
      </w:r>
    </w:p>
    <w:p>
      <w:r>
        <w:t>Position: Page 9, Line 25</w:t>
      </w:r>
    </w:p>
    <w:p>
      <w:r>
        <w:t>Argument in draft: We thus portray autonomy as a fluid condition, regained through strategic interactions that reconfigure network ties and conversational frames.</w:t>
      </w:r>
    </w:p>
    <w:p>
      <w:r>
        <w:t>Relevance: This point powerfully encapsulates our depiction of autonomy as adaptable, reinforcing the discussion of how individuals can use strategic interactions to navigate constraints and foster new identities.</w:t>
      </w:r>
    </w:p>
    <w:p>
      <w:r>
        <w:br/>
        <w:t>QUOTE 5:</w:t>
      </w:r>
    </w:p>
    <w:p>
      <w:r>
        <w:t>Text: ‘using this forward-looking rhetoric can effectively reshape the narrative and expectations within a professional network.’</w:t>
      </w:r>
    </w:p>
    <w:p>
      <w:r>
        <w:t>Context: In explaining prolepsis, White articulates that ‘using this forward-looking rhetoric can effectively reshape the narrative and expectations within a professional network.’</w:t>
      </w:r>
    </w:p>
    <w:p>
      <w:r>
        <w:t>Position: Page 10, Line 8</w:t>
      </w:r>
    </w:p>
    <w:p>
      <w:r>
        <w:t>Argument in draft: ...with higher-status actors using forward-looking rhetoric.</w:t>
      </w:r>
    </w:p>
    <w:p>
      <w:r>
        <w:t>Relevance: This insight directly supports our claim about higher-status individuals utilizing proleptic language as a strategy to reshape their professional engagements and assert their influence.</w:t>
      </w:r>
    </w:p>
    <w:p>
      <w: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